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 V = WE</w:t>
        <w:br/>
        <w:t>pa F = :</w:t>
        <w:br/>
        <w:t>| என்‌ உதவிக்காக ஆளை த்தேடி</w:t>
        <w:br/>
        <w:t>சலா பாடல்‌: கே. பி. காமாட்சி சுந்தரம்‌ { அமுதம்‌ பார்த்திட டேன்களான்‌ 0</w:t>
        <w:br/>
        <w:t>வச்க்த முல்லையும்‌ மல்லிகையும்‌ அசைக்தே ஆடிடுதே அவன்‌ பயப்படாே என்ற செய்து :</w:t>
        <w:br/>
        <w:t>இசைக்த காதலன்‌ சேகரனை : | 12) பக்கம்‌ இருக்திட்டான.. -</w:t>
        <w:br/>
        <w:t>மனம்‌ கர்டுதே என்‌ மனம்‌ காடுநே. (சக்த) { rai: Ie? -</w:t>
        <w:br/>
        <w:t>உயர்ந்த வானவில்‌ போலே-உடை. | சுலோ: அடிடகட்டிக்ேரும்பே கல்‌ கண்டே 0</w:t>
        <w:br/>
        <w:t>அப்யாசழுப்‌ அண்வேனே இனி கானேடஎன்‌ கட்டா தத்கல்‌ க ன்‌ :</w:t>
        <w:br/>
        <w:t>அழசெனும்‌ போதையில்‌ தானே—மயங்டு தொட்டணைத்தான்‌ என்ன்‌ ;</w:t>
        <w:br/>
        <w:t>ஆடிடச்‌ செய்தடுவேனே க்‌ :</w:t>
        <w:br/>
        <w:t>£ உள்ளத்தில்‌ இன்பம்‌ பெறவே ்‌ எடு உக்தன்‌ தத்தன்‌ த</w:t>
        <w:br/>
        <w:t>கான்‌ பாடுவேன்‌... : ல்க ப 2</w:t>
        <w:br/>
        <w:t>அன்பாய்‌ பேனனொல்‌—மான்‌ 2 தொட்டணைத்தான்‌ என்னைத்‌</w:t>
        <w:br/>
        <w:t>வம்பாய்‌ பேச்வேன்‌ என்பால்‌ ல</w:t>
        <w:br/>
        <w:t>வாவென்றால்‌......எட்டி ஓடுவேன்‌ (கத) oe ப)</w:t>
        <w:br/>
        <w:t>சேகர்‌ சுசீலா பாடல்‌: கே. பி. காமாட்சி சுந்தாம்‌ Re ol EE த்‌</w:t>
        <w:br/>
        <w:t>அனா: படுத்துதன்கும்‌ போ இனிலே பார்த்தேன்‌ க கள்ளிப்‌</w:t>
        <w:br/>
        <w:t>பட்டப்‌ பகல்‌ வேளையிலே க த க :</w:t>
        <w:br/>
        <w:t>அடுத்தொருவன்‌ செய்தபொல்லா ண்டு தல 2</w:t>
        <w:br/>
        <w:t>அம்ரமதிதை என்ன சொல்வேன்‌ ட்ட கக்க i :</w:t>
        <w:br/>
        <w:t>அக்கம்‌ பக்கம்‌ யாருமில்லே க S த</w:t>
        <w:br/>
        <w:t>மிக்க ஆசை சொண்டொருத்தன்‌. ப க லக்ன Ki :</w:t>
        <w:br/>
        <w:t>; இட்ட வந்தான்‌—ஒருத்தன்‌ டட்டவந்தான்‌ த்‌ ன்‌ [</w:t>
        <w:br/>
        <w:t>கத இனக்‌ அனைத்நிட்டான்‌என்னை i</w:t>
        <w:br/>
        <w:t>சலோ: ஊம்‌! இறுக அணை த்திட்டான்‌ ஆ</w:t>
        <w:br/>
        <w:t>வெள்ளிக்‌ கெண்டை போட்ட வேட்டி சட்டி Cai: { :</w:t>
        <w:br/>
        <w:t>த த ட கன ௮௮ மட்டுமா : த</w:t>
        <w:br/>
        <w:t>த்தன்‌ இட்டவக்தான்‌? ௫௮ இட்டுப்‌ போல்‌ பேகம்‌</w:t>
        <w:br/>
        <w:t>க்க 3 கல்ல கொத்தும்‌ சி என்மென்னை |</w:t>
        <w:br/>
        <w:t>சேகர்‌: யாரவன்‌? _ த ட சத்தமிட்டான்‌ என்னை முத்தமிட்டான்‌</w:t>
        <w:br/>
        <w:t>ப க த Bs</w:t>
        <w:br/>
        <w:t>இட்ட வந்தான்‌... (2) சல: மான்‌ என்ன செய்வேன்‌? {</w:t>
        <w:br/>
        <w:t>கண்‌-உறக்கம்‌ நீங்க முளிச்பெ பார்த்தேன்‌. ்‌ ர்த்தவகல்‌ நலல சொன்‌ |</w:t>
        <w:br/>
        <w:t>உத்துப்‌ பார்த்திட்டான்‌ IEE னி |</w:t>
        <w:br/>
        <w:t>முன்‌்பழக்கமான ஆளெட்போலப்‌ j : க S|</w:t>
        <w:br/>
        <w:t>பார்த்துச்‌ சிக்கிட்டான்‌ / சேக்‌ 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